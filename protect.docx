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SU-INFO MEDIA DOO TANČIČ MIHAJ 2.   SENTA  PIB:104 566 007   Tel.:024/815-411
</w:t>
      </w:r>
    </w:p>
    <w:p>
      <w:r>
        <w:t>.                DEKLARACIJA br.10</w:t>
      </w:r>
    </w:p>
    <w:p>
      <w:r>
        <w:t>Podaci oglasivača: Barta Bence</w:t>
      </w:r>
    </w:p>
    <w:p>
      <w:r>
        <w:t>Adresa stanovanja: Csuka Zoltán 11. Zenta</w:t>
      </w:r>
    </w:p>
    <w:p>
      <w:r>
        <w:t>Br.lične karte: 004516441     mesto izdavanja: Senta</w:t>
      </w:r>
    </w:p>
    <w:p>
      <w:r>
        <w:t>Superinfo broj:21     KategorijaRazno</w:t>
      </w:r>
    </w:p>
    <w:p>
      <w:r>
        <w:t>Tekst oglasa</w:t>
      </w:r>
    </w:p>
    <w:tbl>
      <w:tblPr>
        <w:tblStyle w:val="TableGrid"/>
      </w:tblPr>
      <w:tr>
        <w:tc/>
        <w:tc/>
        <w:tc/>
      </w:tr>
      <w:tr>
        <w:tc/>
        <w:tc/>
        <w:tc/>
      </w:tr>
      <w:tr>
        <w:tc/>
        <w:tc/>
        <w:tc/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